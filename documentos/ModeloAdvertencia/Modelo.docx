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E6A5A6">
      <w:pPr>
        <w:jc w:val="center"/>
      </w:pPr>
      <w:r>
        <w:rPr>
          <w:b/>
        </w:rPr>
        <w:t>Etec Proª Ilza Nascimento Pintus - São José dos Campos</w:t>
      </w:r>
      <w:r>
        <w:rPr>
          <w:b/>
        </w:rPr>
        <w:br w:type="textWrapping"/>
      </w:r>
    </w:p>
    <w:p w14:paraId="362B1306">
      <w:pPr>
        <w:jc w:val="center"/>
      </w:pPr>
      <w:r>
        <w:br w:type="textWrapping"/>
      </w:r>
      <w:r>
        <w:t>NOTIFICAÇÃO DISCIPLINAR:</w:t>
      </w:r>
    </w:p>
    <w:p w14:paraId="075BF5CF">
      <w:r>
        <w:t>Referente a: ADVERTÊNCIA</w:t>
      </w:r>
      <w:r>
        <w:br w:type="textWrapping"/>
      </w:r>
    </w:p>
    <w:p w14:paraId="59F28EEA">
      <w:r>
        <w:rPr>
          <w:b/>
        </w:rPr>
        <w:t xml:space="preserve">A advertência ao aluno(a): </w:t>
      </w:r>
      <w:r>
        <w:rPr>
          <w:rFonts w:hint="default"/>
          <w:b/>
          <w:lang w:val="pt-BR"/>
        </w:rPr>
        <w:t xml:space="preserve">NomeAluno </w:t>
      </w:r>
      <w:r>
        <w:rPr>
          <w:b/>
        </w:rPr>
        <w:t xml:space="preserve">Turma: </w:t>
      </w:r>
      <w:r>
        <w:rPr>
          <w:rFonts w:hint="default"/>
          <w:b/>
          <w:lang w:val="pt-BR"/>
        </w:rPr>
        <w:t>SerieAluno CursoAluno</w:t>
      </w:r>
    </w:p>
    <w:p w14:paraId="20EA1535">
      <w:r>
        <w:br w:type="textWrapping"/>
      </w:r>
      <w:r>
        <w:t>Descrição da Advertência: Aluno(a) com mais de 2 atrasos no mês. (</w:t>
      </w:r>
      <w:r>
        <w:rPr>
          <w:rFonts w:hint="default"/>
          <w:lang w:val="pt-BR"/>
        </w:rPr>
        <w:t xml:space="preserve">AtrasosAluno </w:t>
      </w:r>
      <w:bookmarkStart w:id="0" w:name="_GoBack"/>
      <w:bookmarkEnd w:id="0"/>
      <w:r>
        <w:t>atrasos)</w:t>
      </w:r>
    </w:p>
    <w:p w14:paraId="45DE94CE">
      <w:r>
        <w:br w:type="textWrapping"/>
      </w:r>
      <w:r>
        <w:t>Conforme o Regimento do CEETEPS, aprovado pelo Decreto nº 58.385, de 13 de setembro de 2012, e à vista do aprovado na 606ª Sessão, realizada em 14 de julho de 2022:</w:t>
      </w:r>
    </w:p>
    <w:p w14:paraId="31DCAC63">
      <w:r>
        <w:t>Artigo 113 - São deveres dos alunos:</w:t>
      </w:r>
      <w:r>
        <w:br w:type="textWrapping"/>
      </w:r>
      <w:r>
        <w:br w:type="textWrapping"/>
      </w:r>
      <w:r>
        <w:t>II – Comparecer pontual e assiduamente às aulas e atividades escolares programadas, sejam presenciais ou de forma remota, empenhando-se no êxito de sua execução;</w:t>
      </w:r>
    </w:p>
    <w:p w14:paraId="31AADBAF">
      <w:r>
        <w:br w:type="textWrapping"/>
      </w:r>
      <w:r>
        <w:br w:type="textWrapping"/>
      </w:r>
      <w:r>
        <w:t xml:space="preserve">São José dos Campos, </w:t>
      </w:r>
      <w:r>
        <w:rPr>
          <w:rFonts w:hint="default"/>
          <w:lang w:val="pt-BR"/>
        </w:rPr>
        <w:t>DATA</w:t>
      </w:r>
      <w:r>
        <w:t xml:space="preserve"> </w:t>
      </w:r>
      <w:r>
        <w:br w:type="textWrapping"/>
      </w:r>
    </w:p>
    <w:p w14:paraId="1362CA2D">
      <w:r>
        <w:t>__________________________________________</w:t>
      </w:r>
      <w:r>
        <w:br w:type="textWrapping"/>
      </w:r>
      <w:r>
        <w:t>Assinatura do Diretor</w:t>
      </w:r>
      <w:r>
        <w:br w:type="textWrapping"/>
      </w:r>
      <w:r>
        <w:br w:type="textWrapping"/>
      </w:r>
    </w:p>
    <w:p w14:paraId="76BF87C5">
      <w:r>
        <w:t>Nome do Responsável: __________________________________________</w:t>
      </w:r>
      <w:r>
        <w:br w:type="textWrapping"/>
      </w:r>
    </w:p>
    <w:p w14:paraId="3682C01C">
      <w:r>
        <w:t>RG: __________________________________________</w:t>
      </w:r>
      <w:r>
        <w:br w:type="textWrapping"/>
      </w:r>
    </w:p>
    <w:p w14:paraId="4D724DB9">
      <w:r>
        <w:t>Assinatura: __________________________________________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5ABA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6E6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16">
    <w:name w:val="Body Text"/>
    <w:basedOn w:val="1"/>
    <w:link w:val="46"/>
    <w:unhideWhenUsed/>
    <w:uiPriority w:val="99"/>
    <w:pPr>
      <w:spacing w:after="120"/>
    </w:pPr>
  </w:style>
  <w:style w:type="paragraph" w:styleId="17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9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0">
    <w:name w:val="macro"/>
    <w:link w:val="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1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2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23">
    <w:name w:val="List Number 2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4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25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7">
    <w:name w:val="foot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4">
    <w:name w:val="List Bullet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5">
    <w:name w:val="List Number"/>
    <w:basedOn w:val="1"/>
    <w:unhideWhenUsed/>
    <w:qFormat/>
    <w:uiPriority w:val="99"/>
    <w:pPr>
      <w:numPr>
        <w:ilvl w:val="0"/>
        <w:numId w:val="6"/>
      </w:numPr>
      <w:contextualSpacing/>
    </w:p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5"/>
    <w:qFormat/>
    <w:uiPriority w:val="99"/>
  </w:style>
  <w:style w:type="character" w:customStyle="1" w:styleId="38">
    <w:name w:val="Footer Char"/>
    <w:basedOn w:val="11"/>
    <w:link w:val="27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16"/>
    <w:qFormat/>
    <w:uiPriority w:val="99"/>
  </w:style>
  <w:style w:type="character" w:customStyle="1" w:styleId="47">
    <w:name w:val="Body Text 2 Char"/>
    <w:basedOn w:val="11"/>
    <w:link w:val="24"/>
    <w:qFormat/>
    <w:uiPriority w:val="99"/>
  </w:style>
  <w:style w:type="character" w:customStyle="1" w:styleId="48">
    <w:name w:val="Body Text 3 Char"/>
    <w:basedOn w:val="11"/>
    <w:link w:val="22"/>
    <w:qFormat/>
    <w:uiPriority w:val="99"/>
    <w:rPr>
      <w:sz w:val="16"/>
      <w:szCs w:val="16"/>
    </w:rPr>
  </w:style>
  <w:style w:type="character" w:customStyle="1" w:styleId="49">
    <w:name w:val="Macro Text Char"/>
    <w:basedOn w:val="11"/>
    <w:link w:val="20"/>
    <w:qFormat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Igor V</cp:lastModifiedBy>
  <dcterms:modified xsi:type="dcterms:W3CDTF">2025-10-06T23:34:49Z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C35A7ECCA49942C2B4A5BEB82F81D1B7_12</vt:lpwstr>
  </property>
</Properties>
</file>